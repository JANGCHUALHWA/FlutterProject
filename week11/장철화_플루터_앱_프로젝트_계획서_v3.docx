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92A" w:rsidRPr="002D3986" w:rsidRDefault="00B43B34">
      <w:pPr>
        <w:pStyle w:val="a8"/>
        <w:rPr>
          <w:rFonts w:ascii="맑은 고딕" w:eastAsia="맑은 고딕" w:hAnsi="맑은 고딕"/>
          <w:sz w:val="44"/>
          <w:szCs w:val="44"/>
          <w:lang w:eastAsia="ko-KR"/>
        </w:rPr>
      </w:pPr>
      <w:r w:rsidRPr="002D3986">
        <w:rPr>
          <w:rFonts w:ascii="맑은 고딕" w:eastAsia="맑은 고딕" w:hAnsi="맑은 고딕"/>
          <w:sz w:val="44"/>
          <w:szCs w:val="44"/>
          <w:lang w:eastAsia="ko-KR"/>
        </w:rPr>
        <w:t>프로젝트 계획서</w:t>
      </w:r>
      <w:r w:rsidR="0009415B">
        <w:rPr>
          <w:rFonts w:ascii="맑은 고딕" w:eastAsia="맑은 고딕" w:hAnsi="맑은 고딕" w:hint="eastAsia"/>
          <w:sz w:val="44"/>
          <w:szCs w:val="44"/>
          <w:lang w:eastAsia="ko-KR"/>
        </w:rPr>
        <w:tab/>
      </w:r>
    </w:p>
    <w:p w:rsidR="00CE692A" w:rsidRPr="002D3986" w:rsidRDefault="00B43B34">
      <w:pPr>
        <w:pStyle w:val="1"/>
        <w:rPr>
          <w:rFonts w:ascii="맑은 고딕" w:eastAsia="맑은 고딕" w:hAnsi="맑은 고딕"/>
          <w:sz w:val="36"/>
          <w:szCs w:val="36"/>
          <w:lang w:eastAsia="ko-KR"/>
        </w:rPr>
      </w:pPr>
      <w:r w:rsidRPr="002D3986">
        <w:rPr>
          <w:rFonts w:ascii="맑은 고딕" w:eastAsia="맑은 고딕" w:hAnsi="맑은 고딕"/>
          <w:sz w:val="36"/>
          <w:szCs w:val="36"/>
          <w:lang w:eastAsia="ko-KR"/>
        </w:rPr>
        <w:t>1. 프로젝트 개요</w:t>
      </w:r>
    </w:p>
    <w:p w:rsidR="00CE692A" w:rsidRPr="002D3986" w:rsidRDefault="00B43B34">
      <w:pPr>
        <w:spacing w:line="360" w:lineRule="auto"/>
        <w:jc w:val="both"/>
        <w:rPr>
          <w:sz w:val="24"/>
          <w:szCs w:val="24"/>
          <w:lang w:eastAsia="ko-KR"/>
        </w:rPr>
      </w:pPr>
      <w:r w:rsidRPr="002D3986">
        <w:rPr>
          <w:sz w:val="24"/>
          <w:szCs w:val="24"/>
          <w:lang w:eastAsia="ko-KR"/>
        </w:rPr>
        <w:t>프로젝트 명: 오늘 뭐 먹지</w:t>
      </w:r>
    </w:p>
    <w:p w:rsidR="00CE692A" w:rsidRPr="002D3986" w:rsidRDefault="00B43B34">
      <w:pPr>
        <w:spacing w:line="360" w:lineRule="auto"/>
        <w:jc w:val="both"/>
        <w:rPr>
          <w:sz w:val="24"/>
          <w:szCs w:val="24"/>
          <w:lang w:eastAsia="ko-KR"/>
        </w:rPr>
      </w:pPr>
      <w:r w:rsidRPr="002D3986">
        <w:rPr>
          <w:sz w:val="24"/>
          <w:szCs w:val="24"/>
          <w:lang w:eastAsia="ko-KR"/>
        </w:rPr>
        <w:t>개발자: 장철화</w:t>
      </w:r>
    </w:p>
    <w:p w:rsidR="00CE692A" w:rsidRPr="002D3986" w:rsidRDefault="00B43B34" w:rsidP="0009415B">
      <w:pPr>
        <w:rPr>
          <w:lang w:eastAsia="ko-KR"/>
        </w:rPr>
      </w:pPr>
      <w:r w:rsidRPr="002D3986">
        <w:rPr>
          <w:lang w:eastAsia="ko-KR"/>
        </w:rPr>
        <w:t xml:space="preserve">목적: 배달 </w:t>
      </w:r>
      <w:proofErr w:type="spellStart"/>
      <w:r w:rsidRPr="002D3986">
        <w:rPr>
          <w:lang w:eastAsia="ko-KR"/>
        </w:rPr>
        <w:t>앱</w:t>
      </w:r>
      <w:proofErr w:type="spellEnd"/>
      <w:r w:rsidR="0009415B">
        <w:rPr>
          <w:rFonts w:hint="eastAsia"/>
          <w:lang w:eastAsia="ko-KR"/>
        </w:rPr>
        <w:t xml:space="preserve"> </w:t>
      </w:r>
      <w:r w:rsidRPr="002D3986">
        <w:rPr>
          <w:lang w:eastAsia="ko-KR"/>
        </w:rPr>
        <w:t xml:space="preserve">에서 음식을 고를 때 선택 장애를 겪는 사람들을 위해, 랜덤 음식 추천 기능을 중심으로 한 Flutter 기반 </w:t>
      </w:r>
      <w:proofErr w:type="spellStart"/>
      <w:r w:rsidRPr="002D3986">
        <w:rPr>
          <w:lang w:eastAsia="ko-KR"/>
        </w:rPr>
        <w:t>앱</w:t>
      </w:r>
      <w:proofErr w:type="spellEnd"/>
      <w:r w:rsidRPr="002D3986">
        <w:rPr>
          <w:lang w:eastAsia="ko-KR"/>
        </w:rPr>
        <w:t xml:space="preserve"> </w:t>
      </w:r>
      <w:r w:rsidR="0009415B">
        <w:rPr>
          <w:rFonts w:hint="eastAsia"/>
          <w:lang w:eastAsia="ko-KR"/>
        </w:rPr>
        <w:t>개발을 하는 것 입니다</w:t>
      </w:r>
      <w:r w:rsidR="0009415B">
        <w:rPr>
          <w:rFonts w:hint="eastAsia"/>
          <w:lang w:eastAsia="ko-KR"/>
        </w:rPr>
        <w:tab/>
      </w:r>
      <w:r w:rsidR="0009415B">
        <w:rPr>
          <w:rFonts w:hint="eastAsia"/>
          <w:lang w:eastAsia="ko-KR"/>
        </w:rPr>
        <w:tab/>
      </w:r>
      <w:r w:rsidR="0009415B">
        <w:rPr>
          <w:rFonts w:hint="eastAsia"/>
          <w:lang w:eastAsia="ko-KR"/>
        </w:rPr>
        <w:tab/>
      </w:r>
    </w:p>
    <w:p w:rsidR="00CE692A" w:rsidRPr="002D3986" w:rsidRDefault="00B43B34">
      <w:pPr>
        <w:pStyle w:val="1"/>
        <w:rPr>
          <w:rFonts w:ascii="맑은 고딕" w:eastAsia="맑은 고딕" w:hAnsi="맑은 고딕"/>
          <w:sz w:val="36"/>
          <w:szCs w:val="36"/>
          <w:lang w:eastAsia="ko-KR"/>
        </w:rPr>
      </w:pPr>
      <w:r w:rsidRPr="002D3986">
        <w:rPr>
          <w:rFonts w:ascii="맑은 고딕" w:eastAsia="맑은 고딕" w:hAnsi="맑은 고딕"/>
          <w:sz w:val="36"/>
          <w:szCs w:val="36"/>
          <w:lang w:eastAsia="ko-KR"/>
        </w:rPr>
        <w:t>2. 주제 선정 배경</w:t>
      </w:r>
    </w:p>
    <w:p w:rsidR="00CE692A" w:rsidRPr="002D3986" w:rsidRDefault="00B43B34">
      <w:pPr>
        <w:spacing w:line="360" w:lineRule="auto"/>
        <w:jc w:val="both"/>
        <w:rPr>
          <w:sz w:val="24"/>
          <w:szCs w:val="24"/>
          <w:lang w:eastAsia="ko-KR"/>
        </w:rPr>
      </w:pPr>
      <w:r w:rsidRPr="002D3986">
        <w:rPr>
          <w:sz w:val="24"/>
          <w:szCs w:val="24"/>
          <w:lang w:eastAsia="ko-KR"/>
        </w:rPr>
        <w:t xml:space="preserve">많은 사람들이 매일 "오늘 뭐 먹지?"라는 고민을 반복함. 이는 불필요한 시간 낭비와 스트레스를 유발함. 특히 선택 장애가 있는 사용자들에게 </w:t>
      </w:r>
      <w:r w:rsidR="002D3986">
        <w:rPr>
          <w:sz w:val="24"/>
          <w:szCs w:val="24"/>
          <w:lang w:eastAsia="ko-KR"/>
        </w:rPr>
        <w:t>불편</w:t>
      </w:r>
      <w:r w:rsidR="002D3986">
        <w:rPr>
          <w:rFonts w:hint="eastAsia"/>
          <w:sz w:val="24"/>
          <w:szCs w:val="24"/>
          <w:lang w:eastAsia="ko-KR"/>
        </w:rPr>
        <w:t>하기에</w:t>
      </w:r>
      <w:r w:rsidR="0009415B">
        <w:rPr>
          <w:sz w:val="24"/>
          <w:szCs w:val="24"/>
          <w:lang w:eastAsia="ko-KR"/>
        </w:rPr>
        <w:t xml:space="preserve">. </w:t>
      </w:r>
      <w:r w:rsidRPr="002D3986">
        <w:rPr>
          <w:sz w:val="24"/>
          <w:szCs w:val="24"/>
          <w:lang w:eastAsia="ko-KR"/>
        </w:rPr>
        <w:t xml:space="preserve">랜덤으로 메뉴를 추천해주는 방식으로 재미있고 간편하게 해결하고자 </w:t>
      </w:r>
      <w:r w:rsidR="002D3986">
        <w:rPr>
          <w:rFonts w:hint="eastAsia"/>
          <w:sz w:val="24"/>
          <w:szCs w:val="24"/>
          <w:lang w:eastAsia="ko-KR"/>
        </w:rPr>
        <w:t>해서 개발 하기로 하였습니다</w:t>
      </w:r>
      <w:proofErr w:type="gramStart"/>
      <w:r w:rsidR="002D3986">
        <w:rPr>
          <w:rFonts w:hint="eastAsia"/>
          <w:sz w:val="24"/>
          <w:szCs w:val="24"/>
          <w:lang w:eastAsia="ko-KR"/>
        </w:rPr>
        <w:t>.</w:t>
      </w:r>
      <w:r w:rsidRPr="002D3986">
        <w:rPr>
          <w:sz w:val="24"/>
          <w:szCs w:val="24"/>
          <w:lang w:eastAsia="ko-KR"/>
        </w:rPr>
        <w:t>.</w:t>
      </w:r>
      <w:proofErr w:type="gramEnd"/>
    </w:p>
    <w:p w:rsidR="00CE692A" w:rsidRPr="002D3986" w:rsidRDefault="00B43B34">
      <w:pPr>
        <w:pStyle w:val="1"/>
        <w:rPr>
          <w:rFonts w:ascii="맑은 고딕" w:eastAsia="맑은 고딕" w:hAnsi="맑은 고딕"/>
          <w:sz w:val="36"/>
          <w:szCs w:val="36"/>
          <w:lang w:eastAsia="ko-KR"/>
        </w:rPr>
      </w:pPr>
      <w:r w:rsidRPr="002D3986">
        <w:rPr>
          <w:rFonts w:ascii="맑은 고딕" w:eastAsia="맑은 고딕" w:hAnsi="맑은 고딕"/>
          <w:sz w:val="36"/>
          <w:szCs w:val="36"/>
          <w:lang w:eastAsia="ko-KR"/>
        </w:rPr>
        <w:t>3. 사용자의 실제 요구사항</w:t>
      </w:r>
    </w:p>
    <w:p w:rsidR="00CE692A" w:rsidRDefault="00B43B34">
      <w:pPr>
        <w:spacing w:line="360" w:lineRule="auto"/>
        <w:jc w:val="both"/>
        <w:rPr>
          <w:sz w:val="24"/>
          <w:szCs w:val="24"/>
          <w:lang w:eastAsia="ko-KR"/>
        </w:rPr>
      </w:pPr>
      <w:r w:rsidRPr="002D3986">
        <w:rPr>
          <w:sz w:val="24"/>
          <w:szCs w:val="24"/>
          <w:lang w:eastAsia="ko-KR"/>
        </w:rPr>
        <w:t>저는 음식을 자주 시켜 먹지만, 항상 메뉴 선택에 시간이 걸리고 결국 비슷한 음식만 반복하게 됩니다. 어떤 날은 너무 고민하다가 그냥 집에 있는 재료로 대충 해먹고 후회한 적도 있어요. 그래서 랜덤 추천 기능이 꼭 필요하다고 판단했습니다.</w:t>
      </w:r>
    </w:p>
    <w:p w:rsidR="002D3986" w:rsidRDefault="002D3986">
      <w:pPr>
        <w:spacing w:line="360" w:lineRule="auto"/>
        <w:jc w:val="both"/>
        <w:rPr>
          <w:sz w:val="24"/>
          <w:szCs w:val="24"/>
          <w:lang w:eastAsia="ko-KR"/>
        </w:rPr>
      </w:pPr>
    </w:p>
    <w:p w:rsidR="002D3986" w:rsidRPr="002D3986" w:rsidRDefault="002D3986" w:rsidP="002D3986">
      <w:pPr>
        <w:pStyle w:val="1"/>
        <w:rPr>
          <w:rFonts w:ascii="맑은 고딕" w:eastAsia="맑은 고딕" w:hAnsi="맑은 고딕"/>
          <w:sz w:val="36"/>
          <w:szCs w:val="36"/>
          <w:lang w:eastAsia="ko-KR"/>
        </w:rPr>
      </w:pPr>
      <w:r>
        <w:rPr>
          <w:rFonts w:ascii="맑은 고딕" w:eastAsia="맑은 고딕" w:hAnsi="맑은 고딕" w:hint="eastAsia"/>
          <w:sz w:val="36"/>
          <w:szCs w:val="36"/>
          <w:lang w:eastAsia="ko-KR"/>
        </w:rPr>
        <w:lastRenderedPageBreak/>
        <w:t>4</w:t>
      </w:r>
      <w:r w:rsidRPr="002D3986">
        <w:rPr>
          <w:rFonts w:ascii="맑은 고딕" w:eastAsia="맑은 고딕" w:hAnsi="맑은 고딕"/>
          <w:sz w:val="36"/>
          <w:szCs w:val="36"/>
          <w:lang w:eastAsia="ko-KR"/>
        </w:rPr>
        <w:t xml:space="preserve">. </w:t>
      </w:r>
      <w:r>
        <w:rPr>
          <w:rFonts w:ascii="맑은 고딕" w:eastAsia="맑은 고딕" w:hAnsi="맑은 고딕" w:hint="eastAsia"/>
          <w:sz w:val="36"/>
          <w:szCs w:val="36"/>
          <w:lang w:eastAsia="ko-KR"/>
        </w:rPr>
        <w:t>상세 기능 정의</w:t>
      </w:r>
    </w:p>
    <w:p w:rsidR="00022A9D" w:rsidRDefault="0009415B" w:rsidP="00022A9D">
      <w:pPr>
        <w:spacing w:line="360" w:lineRule="auto"/>
        <w:jc w:val="both"/>
        <w:rPr>
          <w:rFonts w:hint="eastAsia"/>
          <w:sz w:val="24"/>
          <w:szCs w:val="24"/>
          <w:lang w:eastAsia="ko-KR"/>
        </w:rPr>
      </w:pPr>
      <w:r w:rsidRPr="00022A9D">
        <w:rPr>
          <w:rFonts w:hint="eastAsia"/>
          <w:sz w:val="24"/>
          <w:szCs w:val="24"/>
          <w:lang w:eastAsia="ko-KR"/>
        </w:rPr>
        <w:t>1 .음식 랜덤 추천</w:t>
      </w:r>
    </w:p>
    <w:p w:rsidR="00205A1A" w:rsidRPr="00022A9D" w:rsidRDefault="00205A1A" w:rsidP="00022A9D">
      <w:pPr>
        <w:spacing w:line="360" w:lineRule="auto"/>
        <w:jc w:val="both"/>
        <w:rPr>
          <w:sz w:val="24"/>
          <w:szCs w:val="24"/>
          <w:lang w:eastAsia="ko-KR"/>
        </w:rPr>
      </w:pPr>
      <w:r>
        <w:rPr>
          <w:rFonts w:hint="eastAsia"/>
          <w:color w:val="FF0000"/>
          <w:lang w:eastAsia="ko-KR"/>
        </w:rPr>
        <w:t>#</w:t>
      </w:r>
      <w:r w:rsidRPr="00980957">
        <w:rPr>
          <w:rFonts w:hint="eastAsia"/>
          <w:color w:val="FF0000"/>
          <w:lang w:eastAsia="ko-KR"/>
        </w:rPr>
        <w:t xml:space="preserve"> </w:t>
      </w:r>
      <w:proofErr w:type="spellStart"/>
      <w:r>
        <w:rPr>
          <w:rFonts w:hint="eastAsia"/>
          <w:color w:val="FF0000"/>
          <w:lang w:eastAsia="ko-KR"/>
        </w:rPr>
        <w:t>룰렛</w:t>
      </w:r>
      <w:proofErr w:type="spellEnd"/>
      <w:r>
        <w:rPr>
          <w:rFonts w:hint="eastAsia"/>
          <w:color w:val="FF0000"/>
          <w:lang w:eastAsia="ko-KR"/>
        </w:rPr>
        <w:t xml:space="preserve"> 에서 -&gt; </w:t>
      </w:r>
      <w:r>
        <w:rPr>
          <w:color w:val="CC0000"/>
          <w:lang w:eastAsia="ko-KR"/>
        </w:rPr>
        <w:t xml:space="preserve">버튼에는 </w:t>
      </w:r>
      <w:proofErr w:type="spellStart"/>
      <w:r>
        <w:rPr>
          <w:color w:val="CC0000"/>
          <w:lang w:eastAsia="ko-KR"/>
        </w:rPr>
        <w:t>AnimatedScale</w:t>
      </w:r>
      <w:proofErr w:type="spellEnd"/>
      <w:r>
        <w:rPr>
          <w:color w:val="CC0000"/>
          <w:lang w:eastAsia="ko-KR"/>
        </w:rPr>
        <w:t xml:space="preserve"> 애니메이션 효과를</w:t>
      </w:r>
      <w:r>
        <w:rPr>
          <w:rFonts w:hint="eastAsia"/>
          <w:color w:val="CC0000"/>
          <w:lang w:eastAsia="ko-KR"/>
        </w:rPr>
        <w:t xml:space="preserve"> 주고 음식이 </w:t>
      </w:r>
      <w:proofErr w:type="spellStart"/>
      <w:r>
        <w:rPr>
          <w:rFonts w:hint="eastAsia"/>
          <w:color w:val="CC0000"/>
          <w:lang w:eastAsia="ko-KR"/>
        </w:rPr>
        <w:t>나온느</w:t>
      </w:r>
      <w:proofErr w:type="spellEnd"/>
      <w:r>
        <w:rPr>
          <w:rFonts w:hint="eastAsia"/>
          <w:color w:val="CC0000"/>
          <w:lang w:eastAsia="ko-KR"/>
        </w:rPr>
        <w:t xml:space="preserve"> 식으로 변경</w:t>
      </w: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 xml:space="preserve">기능: 사용자가 버튼이나 </w:t>
      </w:r>
      <w:r w:rsidR="00205A1A">
        <w:rPr>
          <w:rFonts w:hint="eastAsia"/>
          <w:sz w:val="24"/>
          <w:szCs w:val="24"/>
          <w:lang w:eastAsia="ko-KR"/>
        </w:rPr>
        <w:t xml:space="preserve">애니메이션 박스를 </w:t>
      </w:r>
      <w:r w:rsidRPr="00022A9D">
        <w:rPr>
          <w:rFonts w:hint="eastAsia"/>
          <w:sz w:val="24"/>
          <w:szCs w:val="24"/>
          <w:lang w:eastAsia="ko-KR"/>
        </w:rPr>
        <w:t>누르면 음식 무작위 추천</w:t>
      </w:r>
      <w:r w:rsidR="00205A1A">
        <w:rPr>
          <w:rFonts w:hint="eastAsia"/>
          <w:sz w:val="24"/>
          <w:szCs w:val="24"/>
          <w:lang w:eastAsia="ko-KR"/>
        </w:rPr>
        <w:t xml:space="preserve"> </w:t>
      </w:r>
    </w:p>
    <w:p w:rsidR="0009415B" w:rsidRPr="00022A9D" w:rsidRDefault="00205A1A" w:rsidP="00022A9D">
      <w:pPr>
        <w:spacing w:line="360" w:lineRule="auto"/>
        <w:jc w:val="both"/>
        <w:rPr>
          <w:sz w:val="24"/>
          <w:szCs w:val="24"/>
          <w:lang w:eastAsia="ko-KR"/>
        </w:rPr>
      </w:pPr>
      <w:r w:rsidRPr="00205A1A">
        <w:rPr>
          <w:rFonts w:hint="eastAsia"/>
          <w:sz w:val="24"/>
          <w:szCs w:val="24"/>
          <w:lang w:eastAsia="ko-KR"/>
        </w:rPr>
        <w:t>•</w:t>
      </w:r>
      <w:r>
        <w:rPr>
          <w:rFonts w:hint="eastAsia"/>
          <w:sz w:val="24"/>
          <w:szCs w:val="24"/>
          <w:lang w:eastAsia="ko-KR"/>
        </w:rPr>
        <w:t xml:space="preserve"> </w:t>
      </w:r>
      <w:r w:rsidR="00C07695">
        <w:rPr>
          <w:rFonts w:hint="eastAsia"/>
          <w:sz w:val="24"/>
          <w:szCs w:val="24"/>
          <w:lang w:eastAsia="ko-KR"/>
        </w:rPr>
        <w:t xml:space="preserve"> </w:t>
      </w:r>
      <w:proofErr w:type="gramStart"/>
      <w:r w:rsidR="00022A9D" w:rsidRPr="00022A9D">
        <w:rPr>
          <w:rFonts w:hint="eastAsia"/>
          <w:sz w:val="24"/>
          <w:szCs w:val="24"/>
          <w:lang w:eastAsia="ko-KR"/>
        </w:rPr>
        <w:t xml:space="preserve">랜덤 </w:t>
      </w:r>
      <w:proofErr w:type="spellStart"/>
      <w:r w:rsidR="00022A9D" w:rsidRPr="00022A9D">
        <w:rPr>
          <w:rFonts w:hint="eastAsia"/>
          <w:sz w:val="24"/>
          <w:szCs w:val="24"/>
          <w:lang w:eastAsia="ko-KR"/>
        </w:rPr>
        <w:t>으로</w:t>
      </w:r>
      <w:proofErr w:type="spellEnd"/>
      <w:proofErr w:type="gramEnd"/>
      <w:r w:rsidR="00022A9D" w:rsidRPr="00022A9D">
        <w:rPr>
          <w:rFonts w:hint="eastAsia"/>
          <w:sz w:val="24"/>
          <w:szCs w:val="24"/>
          <w:lang w:eastAsia="ko-KR"/>
        </w:rPr>
        <w:t xml:space="preserve"> 카테고리 내 음식 선택 기능 </w:t>
      </w:r>
    </w:p>
    <w:p w:rsidR="00022A9D" w:rsidRPr="00022A9D" w:rsidRDefault="00022A9D" w:rsidP="00022A9D">
      <w:pPr>
        <w:spacing w:line="360" w:lineRule="auto"/>
        <w:jc w:val="both"/>
        <w:rPr>
          <w:sz w:val="24"/>
          <w:szCs w:val="24"/>
          <w:lang w:eastAsia="ko-KR"/>
        </w:rPr>
      </w:pPr>
    </w:p>
    <w:p w:rsidR="00C07695" w:rsidRDefault="00C07695" w:rsidP="00022A9D">
      <w:pPr>
        <w:spacing w:line="360" w:lineRule="auto"/>
        <w:jc w:val="both"/>
        <w:rPr>
          <w:sz w:val="24"/>
          <w:szCs w:val="24"/>
          <w:lang w:eastAsia="ko-KR"/>
        </w:rPr>
      </w:pP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2. 음식 리스트 편집</w:t>
      </w: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 xml:space="preserve">기능: 사용자가 랜덤으로 나온 음식 항목을 추가, 수정 삭제 </w:t>
      </w:r>
      <w:proofErr w:type="spellStart"/>
      <w:r w:rsidRPr="00022A9D">
        <w:rPr>
          <w:rFonts w:hint="eastAsia"/>
          <w:sz w:val="24"/>
          <w:szCs w:val="24"/>
          <w:lang w:eastAsia="ko-KR"/>
        </w:rPr>
        <w:t>즐겨찾기</w:t>
      </w:r>
      <w:proofErr w:type="spellEnd"/>
    </w:p>
    <w:p w:rsidR="00022A9D" w:rsidRPr="00022A9D" w:rsidRDefault="00205A1A" w:rsidP="00022A9D">
      <w:pPr>
        <w:spacing w:line="360" w:lineRule="auto"/>
        <w:jc w:val="both"/>
        <w:rPr>
          <w:sz w:val="24"/>
          <w:szCs w:val="24"/>
          <w:lang w:eastAsia="ko-KR"/>
        </w:rPr>
      </w:pPr>
      <w:r w:rsidRPr="00205A1A">
        <w:rPr>
          <w:rFonts w:hint="eastAsia"/>
          <w:sz w:val="24"/>
          <w:szCs w:val="24"/>
          <w:lang w:eastAsia="ko-KR"/>
        </w:rPr>
        <w:t>•</w:t>
      </w:r>
      <w:r>
        <w:rPr>
          <w:rFonts w:hint="eastAsia"/>
          <w:sz w:val="24"/>
          <w:szCs w:val="24"/>
          <w:lang w:eastAsia="ko-KR"/>
        </w:rPr>
        <w:t xml:space="preserve"> </w:t>
      </w:r>
      <w:r w:rsidR="00022A9D">
        <w:rPr>
          <w:lang w:eastAsia="ko-KR"/>
        </w:rPr>
        <w:t xml:space="preserve"> </w:t>
      </w:r>
      <w:proofErr w:type="spellStart"/>
      <w:r w:rsidR="00022A9D">
        <w:rPr>
          <w:lang w:eastAsia="ko-KR"/>
        </w:rPr>
        <w:t>SharedPreferences</w:t>
      </w:r>
      <w:proofErr w:type="spellEnd"/>
      <w:r w:rsidR="00022A9D">
        <w:rPr>
          <w:lang w:eastAsia="ko-KR"/>
        </w:rPr>
        <w:t xml:space="preserve"> 기반 리스트 저장</w:t>
      </w:r>
      <w:r w:rsidR="00980957">
        <w:rPr>
          <w:rFonts w:hint="eastAsia"/>
          <w:lang w:eastAsia="ko-KR"/>
        </w:rPr>
        <w:t xml:space="preserve"> </w:t>
      </w:r>
      <w:r w:rsidR="00044CE9">
        <w:rPr>
          <w:rFonts w:hint="eastAsia"/>
          <w:color w:val="FF0000"/>
          <w:lang w:eastAsia="ko-KR"/>
        </w:rPr>
        <w:t>#</w:t>
      </w:r>
      <w:r w:rsidR="00980957" w:rsidRPr="00980957">
        <w:rPr>
          <w:rFonts w:hint="eastAsia"/>
          <w:color w:val="FF0000"/>
          <w:lang w:eastAsia="ko-KR"/>
        </w:rPr>
        <w:t xml:space="preserve"> </w:t>
      </w:r>
      <w:r w:rsidR="00044CE9">
        <w:rPr>
          <w:rFonts w:hint="eastAsia"/>
          <w:color w:val="FF0000"/>
          <w:lang w:eastAsia="ko-KR"/>
        </w:rPr>
        <w:t xml:space="preserve">Hive 데이터 베이스 -&gt; 수정 </w:t>
      </w:r>
    </w:p>
    <w:p w:rsidR="00022A9D" w:rsidRPr="00022A9D" w:rsidRDefault="00205A1A" w:rsidP="00022A9D">
      <w:pPr>
        <w:spacing w:line="360" w:lineRule="auto"/>
        <w:jc w:val="both"/>
        <w:rPr>
          <w:sz w:val="24"/>
          <w:szCs w:val="24"/>
          <w:lang w:eastAsia="ko-KR"/>
        </w:rPr>
      </w:pPr>
      <w:r w:rsidRPr="00205A1A">
        <w:rPr>
          <w:rFonts w:hint="eastAsia"/>
          <w:sz w:val="24"/>
          <w:szCs w:val="24"/>
          <w:lang w:eastAsia="ko-KR"/>
        </w:rPr>
        <w:t>•</w:t>
      </w:r>
      <w:r w:rsidR="00022A9D" w:rsidRPr="00022A9D">
        <w:rPr>
          <w:rFonts w:hint="eastAsia"/>
          <w:sz w:val="24"/>
          <w:szCs w:val="24"/>
          <w:lang w:eastAsia="ko-KR"/>
        </w:rPr>
        <w:t xml:space="preserve"> </w:t>
      </w:r>
      <w:r w:rsidR="00C07695">
        <w:rPr>
          <w:rFonts w:hint="eastAsia"/>
          <w:sz w:val="24"/>
          <w:szCs w:val="24"/>
          <w:lang w:eastAsia="ko-KR"/>
        </w:rPr>
        <w:t xml:space="preserve"> </w:t>
      </w:r>
      <w:r w:rsidR="00022A9D" w:rsidRPr="00022A9D">
        <w:rPr>
          <w:rFonts w:hint="eastAsia"/>
          <w:sz w:val="24"/>
          <w:szCs w:val="24"/>
          <w:lang w:eastAsia="ko-KR"/>
        </w:rPr>
        <w:t>음식 추가 /삭제 시 UI 갱신</w:t>
      </w:r>
    </w:p>
    <w:p w:rsidR="00C07695" w:rsidRDefault="00C07695" w:rsidP="00022A9D">
      <w:pPr>
        <w:spacing w:line="360" w:lineRule="auto"/>
        <w:jc w:val="both"/>
        <w:rPr>
          <w:sz w:val="24"/>
          <w:szCs w:val="24"/>
          <w:lang w:eastAsia="ko-KR"/>
        </w:rPr>
      </w:pP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3. 음식 선택</w:t>
      </w:r>
    </w:p>
    <w:p w:rsidR="00022A9D" w:rsidRPr="00022A9D" w:rsidRDefault="00022A9D" w:rsidP="00C07695">
      <w:pPr>
        <w:spacing w:line="360" w:lineRule="auto"/>
        <w:jc w:val="both"/>
        <w:rPr>
          <w:sz w:val="24"/>
          <w:szCs w:val="24"/>
          <w:lang w:eastAsia="ko-KR"/>
        </w:rPr>
      </w:pPr>
      <w:r w:rsidRPr="00022A9D">
        <w:rPr>
          <w:rFonts w:hint="eastAsia"/>
          <w:sz w:val="24"/>
          <w:szCs w:val="24"/>
          <w:lang w:eastAsia="ko-KR"/>
        </w:rPr>
        <w:t>기능: 추천된 음식 중 사용자가 하나를 선택할</w:t>
      </w:r>
      <w:r w:rsidR="00205A1A">
        <w:rPr>
          <w:rFonts w:hint="eastAsia"/>
          <w:sz w:val="24"/>
          <w:szCs w:val="24"/>
          <w:lang w:eastAsia="ko-KR"/>
        </w:rPr>
        <w:t xml:space="preserve"> </w:t>
      </w:r>
      <w:r w:rsidRPr="00022A9D">
        <w:rPr>
          <w:rFonts w:hint="eastAsia"/>
          <w:sz w:val="24"/>
          <w:szCs w:val="24"/>
          <w:lang w:eastAsia="ko-KR"/>
        </w:rPr>
        <w:t xml:space="preserve">수 있다! 배달에서 랜덤으로 뽑았던 그날의 음식 저장 </w:t>
      </w:r>
    </w:p>
    <w:p w:rsidR="00022A9D" w:rsidRPr="00022A9D" w:rsidRDefault="00205A1A" w:rsidP="00022A9D">
      <w:pPr>
        <w:spacing w:line="360" w:lineRule="auto"/>
        <w:jc w:val="both"/>
        <w:rPr>
          <w:sz w:val="24"/>
          <w:szCs w:val="24"/>
          <w:lang w:eastAsia="ko-KR"/>
        </w:rPr>
      </w:pPr>
      <w:r w:rsidRPr="00205A1A">
        <w:rPr>
          <w:rFonts w:hint="eastAsia"/>
          <w:sz w:val="24"/>
          <w:szCs w:val="24"/>
          <w:lang w:eastAsia="ko-KR"/>
        </w:rPr>
        <w:lastRenderedPageBreak/>
        <w:t>•</w:t>
      </w:r>
      <w:r w:rsidR="00022A9D" w:rsidRPr="00022A9D">
        <w:rPr>
          <w:rFonts w:hint="eastAsia"/>
          <w:sz w:val="24"/>
          <w:szCs w:val="24"/>
          <w:lang w:eastAsia="ko-KR"/>
        </w:rPr>
        <w:t xml:space="preserve"> </w:t>
      </w:r>
      <w:r w:rsidR="00C07695">
        <w:rPr>
          <w:rFonts w:hint="eastAsia"/>
          <w:sz w:val="24"/>
          <w:szCs w:val="24"/>
          <w:lang w:eastAsia="ko-KR"/>
        </w:rPr>
        <w:t xml:space="preserve"> </w:t>
      </w:r>
      <w:r w:rsidR="00022A9D" w:rsidRPr="00022A9D">
        <w:rPr>
          <w:rFonts w:hint="eastAsia"/>
          <w:sz w:val="24"/>
          <w:szCs w:val="24"/>
          <w:lang w:eastAsia="ko-KR"/>
        </w:rPr>
        <w:t>추천 결과에서 하나를 클릭하여 확정</w:t>
      </w:r>
    </w:p>
    <w:p w:rsidR="00022A9D" w:rsidRDefault="00022A9D" w:rsidP="00022A9D">
      <w:pPr>
        <w:spacing w:line="360" w:lineRule="auto"/>
        <w:jc w:val="both"/>
        <w:rPr>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r w:rsidRPr="00022A9D">
        <w:rPr>
          <w:rFonts w:hint="eastAsia"/>
          <w:sz w:val="24"/>
          <w:szCs w:val="24"/>
          <w:lang w:eastAsia="ko-KR"/>
        </w:rPr>
        <w:t xml:space="preserve">확정된 항목 저장 기록 </w:t>
      </w:r>
    </w:p>
    <w:p w:rsidR="00022A9D" w:rsidRPr="00146645" w:rsidRDefault="00022A9D" w:rsidP="00022A9D">
      <w:pPr>
        <w:spacing w:line="360" w:lineRule="auto"/>
        <w:jc w:val="both"/>
        <w:rPr>
          <w:sz w:val="24"/>
          <w:szCs w:val="24"/>
          <w:lang w:eastAsia="ko-KR"/>
        </w:rPr>
      </w:pPr>
      <w:proofErr w:type="gramStart"/>
      <w:r w:rsidRPr="00146645">
        <w:rPr>
          <w:rFonts w:hint="eastAsia"/>
          <w:sz w:val="24"/>
          <w:szCs w:val="24"/>
          <w:lang w:eastAsia="ko-KR"/>
        </w:rPr>
        <w:t>4. .</w:t>
      </w:r>
      <w:proofErr w:type="gramEnd"/>
      <w:r w:rsidRPr="00146645">
        <w:rPr>
          <w:rFonts w:hint="eastAsia"/>
          <w:sz w:val="24"/>
          <w:szCs w:val="24"/>
          <w:lang w:eastAsia="ko-KR"/>
        </w:rPr>
        <w:t xml:space="preserve"> 선택 결과 저장</w:t>
      </w:r>
    </w:p>
    <w:p w:rsidR="00022A9D" w:rsidRPr="00146645" w:rsidRDefault="00022A9D" w:rsidP="00022A9D">
      <w:pPr>
        <w:spacing w:line="360" w:lineRule="auto"/>
        <w:jc w:val="both"/>
        <w:rPr>
          <w:sz w:val="24"/>
          <w:szCs w:val="24"/>
          <w:lang w:eastAsia="ko-KR"/>
        </w:rPr>
      </w:pPr>
      <w:proofErr w:type="gramStart"/>
      <w:r w:rsidRPr="00146645">
        <w:rPr>
          <w:sz w:val="24"/>
          <w:szCs w:val="24"/>
          <w:lang w:eastAsia="ko-KR"/>
        </w:rPr>
        <w:t>기능 :</w:t>
      </w:r>
      <w:proofErr w:type="gramEnd"/>
      <w:r w:rsidRPr="00146645">
        <w:rPr>
          <w:sz w:val="24"/>
          <w:szCs w:val="24"/>
          <w:lang w:eastAsia="ko-KR"/>
        </w:rPr>
        <w:t xml:space="preserve"> 사용자가 선택한 음식 로컬 저장소 </w:t>
      </w:r>
      <w:proofErr w:type="spellStart"/>
      <w:r w:rsidRPr="00146645">
        <w:rPr>
          <w:sz w:val="24"/>
          <w:szCs w:val="24"/>
          <w:lang w:eastAsia="ko-KR"/>
        </w:rPr>
        <w:t>SharedPreferences</w:t>
      </w:r>
      <w:proofErr w:type="spellEnd"/>
      <w:r w:rsidRPr="00146645">
        <w:rPr>
          <w:sz w:val="24"/>
          <w:szCs w:val="24"/>
          <w:lang w:eastAsia="ko-KR"/>
        </w:rPr>
        <w:t xml:space="preserve">  에 저장된다</w:t>
      </w:r>
    </w:p>
    <w:p w:rsidR="00022A9D" w:rsidRPr="00146645" w:rsidRDefault="00205A1A" w:rsidP="00C07695">
      <w:pPr>
        <w:spacing w:line="360" w:lineRule="auto"/>
        <w:jc w:val="both"/>
        <w:rPr>
          <w:sz w:val="24"/>
          <w:szCs w:val="24"/>
          <w:lang w:eastAsia="ko-KR"/>
        </w:rPr>
      </w:pPr>
      <w:r w:rsidRPr="00205A1A">
        <w:rPr>
          <w:rFonts w:hint="eastAsia"/>
          <w:sz w:val="24"/>
          <w:szCs w:val="24"/>
          <w:lang w:eastAsia="ko-KR"/>
        </w:rPr>
        <w:t>•</w:t>
      </w:r>
      <w:r w:rsidR="00C07695" w:rsidRPr="00146645">
        <w:rPr>
          <w:rFonts w:hint="eastAsia"/>
          <w:sz w:val="24"/>
          <w:szCs w:val="24"/>
          <w:lang w:eastAsia="ko-KR"/>
        </w:rPr>
        <w:t xml:space="preserve">  </w:t>
      </w:r>
      <w:r w:rsidR="00022A9D" w:rsidRPr="00146645">
        <w:rPr>
          <w:rFonts w:hint="eastAsia"/>
          <w:sz w:val="24"/>
          <w:szCs w:val="24"/>
          <w:lang w:eastAsia="ko-KR"/>
        </w:rPr>
        <w:t>선택 시간과 항목 정보 함께 기록</w:t>
      </w:r>
    </w:p>
    <w:p w:rsidR="00022A9D" w:rsidRPr="00146645" w:rsidRDefault="00205A1A" w:rsidP="00C07695">
      <w:pPr>
        <w:spacing w:line="360" w:lineRule="auto"/>
        <w:jc w:val="both"/>
        <w:rPr>
          <w:sz w:val="24"/>
          <w:szCs w:val="24"/>
          <w:lang w:eastAsia="ko-KR"/>
        </w:rPr>
      </w:pPr>
      <w:r w:rsidRPr="00205A1A">
        <w:rPr>
          <w:rFonts w:hint="eastAsia"/>
          <w:sz w:val="24"/>
          <w:szCs w:val="24"/>
          <w:lang w:eastAsia="ko-KR"/>
        </w:rPr>
        <w:t>•</w:t>
      </w:r>
      <w:r>
        <w:rPr>
          <w:rFonts w:hint="eastAsia"/>
          <w:sz w:val="24"/>
          <w:szCs w:val="24"/>
          <w:lang w:eastAsia="ko-KR"/>
        </w:rPr>
        <w:t xml:space="preserve"> </w:t>
      </w:r>
      <w:r w:rsidR="00C07695" w:rsidRPr="00146645">
        <w:rPr>
          <w:rFonts w:hint="eastAsia"/>
          <w:sz w:val="24"/>
          <w:szCs w:val="24"/>
          <w:lang w:eastAsia="ko-KR"/>
        </w:rPr>
        <w:t xml:space="preserve"> </w:t>
      </w:r>
      <w:proofErr w:type="spellStart"/>
      <w:r w:rsidR="00022A9D" w:rsidRPr="00146645">
        <w:rPr>
          <w:rFonts w:hint="eastAsia"/>
          <w:sz w:val="24"/>
          <w:szCs w:val="24"/>
          <w:lang w:eastAsia="ko-KR"/>
        </w:rPr>
        <w:t>앱</w:t>
      </w:r>
      <w:proofErr w:type="spellEnd"/>
      <w:r w:rsidR="00022A9D" w:rsidRPr="00146645">
        <w:rPr>
          <w:rFonts w:hint="eastAsia"/>
          <w:sz w:val="24"/>
          <w:szCs w:val="24"/>
          <w:lang w:eastAsia="ko-KR"/>
        </w:rPr>
        <w:t xml:space="preserve"> 종료 후에도 저장을 유지한다</w:t>
      </w:r>
    </w:p>
    <w:p w:rsidR="00022A9D" w:rsidRPr="00146645" w:rsidRDefault="00022A9D" w:rsidP="00022A9D">
      <w:pPr>
        <w:spacing w:line="360" w:lineRule="auto"/>
        <w:jc w:val="both"/>
        <w:rPr>
          <w:sz w:val="24"/>
          <w:szCs w:val="24"/>
          <w:lang w:eastAsia="ko-KR"/>
        </w:rPr>
      </w:pPr>
    </w:p>
    <w:p w:rsidR="00022A9D" w:rsidRPr="00146645" w:rsidRDefault="00022A9D" w:rsidP="00022A9D">
      <w:pPr>
        <w:spacing w:line="360" w:lineRule="auto"/>
        <w:jc w:val="both"/>
        <w:rPr>
          <w:sz w:val="24"/>
          <w:szCs w:val="24"/>
          <w:lang w:eastAsia="ko-KR"/>
        </w:rPr>
      </w:pPr>
      <w:r w:rsidRPr="00146645">
        <w:rPr>
          <w:rFonts w:hint="eastAsia"/>
          <w:sz w:val="24"/>
          <w:szCs w:val="24"/>
          <w:lang w:eastAsia="ko-KR"/>
        </w:rPr>
        <w:t>5. 다시 추천 기능</w:t>
      </w:r>
    </w:p>
    <w:p w:rsidR="00C07695" w:rsidRDefault="00022A9D" w:rsidP="00C07695">
      <w:pPr>
        <w:spacing w:line="360" w:lineRule="auto"/>
        <w:jc w:val="both"/>
        <w:rPr>
          <w:rFonts w:hint="eastAsia"/>
          <w:sz w:val="24"/>
          <w:szCs w:val="24"/>
          <w:lang w:eastAsia="ko-KR"/>
        </w:rPr>
      </w:pPr>
      <w:proofErr w:type="gramStart"/>
      <w:r w:rsidRPr="00146645">
        <w:rPr>
          <w:rFonts w:hint="eastAsia"/>
          <w:sz w:val="24"/>
          <w:szCs w:val="24"/>
          <w:lang w:eastAsia="ko-KR"/>
        </w:rPr>
        <w:t>기능 :</w:t>
      </w:r>
      <w:proofErr w:type="gramEnd"/>
      <w:r w:rsidRPr="00146645">
        <w:rPr>
          <w:rFonts w:hint="eastAsia"/>
          <w:sz w:val="24"/>
          <w:szCs w:val="24"/>
          <w:lang w:eastAsia="ko-KR"/>
        </w:rPr>
        <w:t xml:space="preserve"> 사용자가 다시 추천을 요청 할</w:t>
      </w:r>
      <w:r w:rsidR="00C07695" w:rsidRPr="00146645">
        <w:rPr>
          <w:rFonts w:hint="eastAsia"/>
          <w:sz w:val="24"/>
          <w:szCs w:val="24"/>
          <w:lang w:eastAsia="ko-KR"/>
        </w:rPr>
        <w:t xml:space="preserve"> </w:t>
      </w:r>
      <w:r w:rsidRPr="00146645">
        <w:rPr>
          <w:rFonts w:hint="eastAsia"/>
          <w:sz w:val="24"/>
          <w:szCs w:val="24"/>
          <w:lang w:eastAsia="ko-KR"/>
        </w:rPr>
        <w:t>수 있어야 한다</w:t>
      </w:r>
    </w:p>
    <w:p w:rsidR="00022A9D" w:rsidRPr="00146645" w:rsidRDefault="00205A1A" w:rsidP="00C07695">
      <w:pPr>
        <w:spacing w:line="360" w:lineRule="auto"/>
        <w:jc w:val="both"/>
        <w:rPr>
          <w:sz w:val="24"/>
          <w:szCs w:val="24"/>
          <w:lang w:eastAsia="ko-KR"/>
        </w:rPr>
      </w:pPr>
      <w:r w:rsidRPr="00205A1A">
        <w:rPr>
          <w:rFonts w:hint="eastAsia"/>
          <w:sz w:val="24"/>
          <w:szCs w:val="24"/>
          <w:lang w:eastAsia="ko-KR"/>
        </w:rPr>
        <w:t>•</w:t>
      </w:r>
      <w:r w:rsidR="00C07695" w:rsidRPr="00146645">
        <w:rPr>
          <w:rFonts w:hint="eastAsia"/>
          <w:sz w:val="24"/>
          <w:szCs w:val="24"/>
          <w:lang w:eastAsia="ko-KR"/>
        </w:rPr>
        <w:t xml:space="preserve">  </w:t>
      </w:r>
      <w:r w:rsidR="00022A9D" w:rsidRPr="00146645">
        <w:rPr>
          <w:rFonts w:hint="eastAsia"/>
          <w:sz w:val="24"/>
          <w:szCs w:val="24"/>
          <w:lang w:eastAsia="ko-KR"/>
        </w:rPr>
        <w:t xml:space="preserve">같은 조건 내에서 </w:t>
      </w:r>
      <w:r w:rsidR="00022A9D" w:rsidRPr="00146645">
        <w:rPr>
          <w:rFonts w:hint="eastAsia"/>
          <w:color w:val="000000" w:themeColor="text1"/>
          <w:sz w:val="24"/>
          <w:szCs w:val="24"/>
          <w:lang w:eastAsia="ko-KR"/>
        </w:rPr>
        <w:t>새로운</w:t>
      </w:r>
      <w:r w:rsidR="00022A9D" w:rsidRPr="00146645">
        <w:rPr>
          <w:rFonts w:hint="eastAsia"/>
          <w:sz w:val="24"/>
          <w:szCs w:val="24"/>
          <w:lang w:eastAsia="ko-KR"/>
        </w:rPr>
        <w:t xml:space="preserve"> 랜덤 결과 제공</w:t>
      </w:r>
    </w:p>
    <w:p w:rsidR="00022A9D" w:rsidRDefault="00205A1A" w:rsidP="00C07695">
      <w:pPr>
        <w:spacing w:line="360" w:lineRule="auto"/>
        <w:jc w:val="both"/>
        <w:rPr>
          <w:rFonts w:hint="eastAsia"/>
          <w:sz w:val="24"/>
          <w:szCs w:val="24"/>
          <w:lang w:eastAsia="ko-KR"/>
        </w:rPr>
      </w:pPr>
      <w:r w:rsidRPr="00205A1A">
        <w:rPr>
          <w:rFonts w:hint="eastAsia"/>
          <w:sz w:val="24"/>
          <w:szCs w:val="24"/>
          <w:lang w:eastAsia="ko-KR"/>
        </w:rPr>
        <w:t>•</w:t>
      </w:r>
      <w:r w:rsidR="00C07695" w:rsidRPr="00146645">
        <w:rPr>
          <w:rFonts w:hint="eastAsia"/>
          <w:sz w:val="24"/>
          <w:szCs w:val="24"/>
          <w:lang w:eastAsia="ko-KR"/>
        </w:rPr>
        <w:t xml:space="preserve"> </w:t>
      </w:r>
      <w:r w:rsidR="00022A9D" w:rsidRPr="00146645">
        <w:rPr>
          <w:rFonts w:hint="eastAsia"/>
          <w:sz w:val="24"/>
          <w:szCs w:val="24"/>
          <w:lang w:eastAsia="ko-KR"/>
        </w:rPr>
        <w:t xml:space="preserve">다시 추천 버튼 </w:t>
      </w:r>
      <w:r w:rsidR="00C07695" w:rsidRPr="00146645">
        <w:rPr>
          <w:rFonts w:hint="eastAsia"/>
          <w:sz w:val="24"/>
          <w:szCs w:val="24"/>
          <w:lang w:eastAsia="ko-KR"/>
        </w:rPr>
        <w:t xml:space="preserve">구현 </w:t>
      </w:r>
    </w:p>
    <w:p w:rsidR="00205A1A" w:rsidRPr="00205A1A" w:rsidRDefault="00205A1A" w:rsidP="00205A1A">
      <w:pPr>
        <w:spacing w:line="360" w:lineRule="auto"/>
        <w:jc w:val="both"/>
        <w:rPr>
          <w:sz w:val="24"/>
          <w:szCs w:val="24"/>
          <w:lang w:eastAsia="ko-KR"/>
        </w:rPr>
      </w:pPr>
      <w:r w:rsidRPr="00205A1A">
        <w:rPr>
          <w:sz w:val="24"/>
          <w:szCs w:val="24"/>
          <w:lang w:eastAsia="ko-KR"/>
        </w:rPr>
        <w:t>6. 기타 UI/부가 기능</w:t>
      </w:r>
      <w:r>
        <w:rPr>
          <w:rFonts w:hint="eastAsia"/>
          <w:sz w:val="24"/>
          <w:szCs w:val="24"/>
          <w:lang w:eastAsia="ko-KR"/>
        </w:rPr>
        <w:t xml:space="preserve"> </w:t>
      </w:r>
      <w:r w:rsidRPr="00205A1A">
        <w:rPr>
          <w:rFonts w:hint="eastAsia"/>
          <w:color w:val="00B0F0"/>
          <w:sz w:val="24"/>
          <w:szCs w:val="24"/>
          <w:lang w:eastAsia="ko-KR"/>
        </w:rPr>
        <w:t>(추가)</w:t>
      </w:r>
      <w:r>
        <w:rPr>
          <w:rFonts w:hint="eastAsia"/>
          <w:sz w:val="24"/>
          <w:szCs w:val="24"/>
          <w:lang w:eastAsia="ko-KR"/>
        </w:rPr>
        <w:t xml:space="preserve"> </w:t>
      </w:r>
    </w:p>
    <w:p w:rsidR="00205A1A" w:rsidRPr="00205A1A" w:rsidRDefault="00205A1A" w:rsidP="00205A1A">
      <w:pPr>
        <w:spacing w:line="360" w:lineRule="auto"/>
        <w:jc w:val="both"/>
        <w:rPr>
          <w:sz w:val="24"/>
          <w:szCs w:val="24"/>
          <w:lang w:eastAsia="ko-KR"/>
        </w:rPr>
      </w:pPr>
      <w:r w:rsidRPr="00205A1A">
        <w:rPr>
          <w:rFonts w:hint="eastAsia"/>
          <w:sz w:val="24"/>
          <w:szCs w:val="24"/>
          <w:lang w:eastAsia="ko-KR"/>
        </w:rPr>
        <w:t>•</w:t>
      </w:r>
      <w:r>
        <w:rPr>
          <w:rFonts w:hint="eastAsia"/>
          <w:sz w:val="24"/>
          <w:szCs w:val="24"/>
          <w:lang w:eastAsia="ko-KR"/>
        </w:rPr>
        <w:t xml:space="preserve"> </w:t>
      </w:r>
      <w:r w:rsidRPr="00205A1A">
        <w:rPr>
          <w:sz w:val="24"/>
          <w:szCs w:val="24"/>
          <w:lang w:eastAsia="ko-KR"/>
        </w:rPr>
        <w:t xml:space="preserve"> 홈 화면 Carousel 이미지 배너 </w:t>
      </w:r>
    </w:p>
    <w:p w:rsidR="00205A1A" w:rsidRPr="00205A1A" w:rsidRDefault="00205A1A" w:rsidP="00205A1A">
      <w:pPr>
        <w:spacing w:line="360" w:lineRule="auto"/>
        <w:jc w:val="both"/>
        <w:rPr>
          <w:sz w:val="24"/>
          <w:szCs w:val="24"/>
          <w:lang w:eastAsia="ko-KR"/>
        </w:rPr>
      </w:pPr>
      <w:r w:rsidRPr="00205A1A">
        <w:rPr>
          <w:rFonts w:hint="eastAsia"/>
          <w:sz w:val="24"/>
          <w:szCs w:val="24"/>
          <w:lang w:eastAsia="ko-KR"/>
        </w:rPr>
        <w:t>•</w:t>
      </w:r>
      <w:r w:rsidRPr="00205A1A">
        <w:rPr>
          <w:sz w:val="24"/>
          <w:szCs w:val="24"/>
          <w:lang w:eastAsia="ko-KR"/>
        </w:rPr>
        <w:t xml:space="preserve"> 추천 버튼 애니메이션 효과 </w:t>
      </w:r>
    </w:p>
    <w:p w:rsidR="00205A1A" w:rsidRPr="00205A1A" w:rsidRDefault="00205A1A" w:rsidP="00205A1A">
      <w:pPr>
        <w:spacing w:line="360" w:lineRule="auto"/>
        <w:jc w:val="both"/>
        <w:rPr>
          <w:sz w:val="24"/>
          <w:szCs w:val="24"/>
          <w:lang w:eastAsia="ko-KR"/>
        </w:rPr>
      </w:pPr>
      <w:r w:rsidRPr="00205A1A">
        <w:rPr>
          <w:rFonts w:hint="eastAsia"/>
          <w:sz w:val="24"/>
          <w:szCs w:val="24"/>
          <w:lang w:eastAsia="ko-KR"/>
        </w:rPr>
        <w:t>•</w:t>
      </w:r>
      <w:r w:rsidRPr="00205A1A">
        <w:rPr>
          <w:sz w:val="24"/>
          <w:szCs w:val="24"/>
          <w:lang w:eastAsia="ko-KR"/>
        </w:rPr>
        <w:t xml:space="preserve"> 출석 체크 달력 기능 </w:t>
      </w:r>
    </w:p>
    <w:p w:rsidR="00205A1A" w:rsidRPr="00205A1A" w:rsidRDefault="00205A1A" w:rsidP="00205A1A">
      <w:pPr>
        <w:spacing w:line="360" w:lineRule="auto"/>
        <w:jc w:val="both"/>
        <w:rPr>
          <w:sz w:val="24"/>
          <w:szCs w:val="24"/>
          <w:lang w:eastAsia="ko-KR"/>
        </w:rPr>
      </w:pPr>
      <w:r w:rsidRPr="00205A1A">
        <w:rPr>
          <w:rFonts w:hint="eastAsia"/>
          <w:sz w:val="24"/>
          <w:szCs w:val="24"/>
          <w:lang w:eastAsia="ko-KR"/>
        </w:rPr>
        <w:t>•</w:t>
      </w:r>
      <w:r w:rsidRPr="00205A1A">
        <w:rPr>
          <w:sz w:val="24"/>
          <w:szCs w:val="24"/>
          <w:lang w:eastAsia="ko-KR"/>
        </w:rPr>
        <w:t xml:space="preserve"> 쿠폰 및 </w:t>
      </w:r>
      <w:proofErr w:type="spellStart"/>
      <w:r w:rsidRPr="00205A1A">
        <w:rPr>
          <w:sz w:val="24"/>
          <w:szCs w:val="24"/>
          <w:lang w:eastAsia="ko-KR"/>
        </w:rPr>
        <w:t>즐겨찾기</w:t>
      </w:r>
      <w:proofErr w:type="spellEnd"/>
      <w:r w:rsidRPr="00205A1A">
        <w:rPr>
          <w:sz w:val="24"/>
          <w:szCs w:val="24"/>
          <w:lang w:eastAsia="ko-KR"/>
        </w:rPr>
        <w:t xml:space="preserve"> 카드 UI </w:t>
      </w:r>
    </w:p>
    <w:p w:rsidR="00205A1A" w:rsidRPr="00146645" w:rsidRDefault="00205A1A" w:rsidP="00205A1A">
      <w:pPr>
        <w:spacing w:line="360" w:lineRule="auto"/>
        <w:jc w:val="both"/>
        <w:rPr>
          <w:sz w:val="24"/>
          <w:szCs w:val="24"/>
          <w:lang w:eastAsia="ko-KR"/>
        </w:rPr>
      </w:pPr>
      <w:r w:rsidRPr="00205A1A">
        <w:rPr>
          <w:rFonts w:hint="eastAsia"/>
          <w:sz w:val="24"/>
          <w:szCs w:val="24"/>
          <w:lang w:eastAsia="ko-KR"/>
        </w:rPr>
        <w:lastRenderedPageBreak/>
        <w:t>•</w:t>
      </w:r>
      <w:r w:rsidRPr="00205A1A">
        <w:rPr>
          <w:sz w:val="24"/>
          <w:szCs w:val="24"/>
          <w:lang w:eastAsia="ko-KR"/>
        </w:rPr>
        <w:t xml:space="preserve"> 상세 페이지 카드 레이아웃 구성 </w:t>
      </w:r>
    </w:p>
    <w:p w:rsidR="00CE692A" w:rsidRPr="00C07695" w:rsidRDefault="00B43B34">
      <w:pPr>
        <w:pStyle w:val="1"/>
        <w:rPr>
          <w:rFonts w:ascii="맑은 고딕" w:eastAsia="맑은 고딕" w:hAnsi="맑은 고딕"/>
          <w:sz w:val="36"/>
          <w:szCs w:val="36"/>
          <w:lang w:eastAsia="ko-KR"/>
        </w:rPr>
      </w:pPr>
      <w:r w:rsidRPr="00C07695">
        <w:rPr>
          <w:rFonts w:ascii="맑은 고딕" w:eastAsia="맑은 고딕" w:hAnsi="맑은 고딕"/>
          <w:sz w:val="36"/>
          <w:szCs w:val="36"/>
          <w:lang w:eastAsia="ko-KR"/>
        </w:rPr>
        <w:t>5. 개발 환경</w:t>
      </w:r>
    </w:p>
    <w:p w:rsidR="00C50482" w:rsidRDefault="00C50482" w:rsidP="00C50482">
      <w:pPr>
        <w:spacing w:line="360" w:lineRule="auto"/>
        <w:jc w:val="both"/>
        <w:rPr>
          <w:sz w:val="24"/>
          <w:szCs w:val="24"/>
          <w:lang w:eastAsia="ko-KR"/>
        </w:rPr>
      </w:pPr>
    </w:p>
    <w:p w:rsidR="00C50482" w:rsidRDefault="00C50482" w:rsidP="00C50482">
      <w:pPr>
        <w:spacing w:line="360" w:lineRule="auto"/>
        <w:jc w:val="both"/>
        <w:rPr>
          <w:sz w:val="24"/>
          <w:szCs w:val="24"/>
          <w:lang w:eastAsia="ko-KR"/>
        </w:rPr>
      </w:pPr>
      <w:r>
        <w:rPr>
          <w:rFonts w:hint="eastAsia"/>
          <w:sz w:val="24"/>
          <w:szCs w:val="24"/>
          <w:lang w:eastAsia="ko-KR"/>
        </w:rPr>
        <w:t xml:space="preserve">개발 </w:t>
      </w:r>
      <w:proofErr w:type="gramStart"/>
      <w:r>
        <w:rPr>
          <w:rFonts w:hint="eastAsia"/>
          <w:sz w:val="24"/>
          <w:szCs w:val="24"/>
          <w:lang w:eastAsia="ko-KR"/>
        </w:rPr>
        <w:t>도구 :</w:t>
      </w:r>
      <w:proofErr w:type="gramEnd"/>
      <w:r>
        <w:rPr>
          <w:rFonts w:hint="eastAsia"/>
          <w:sz w:val="24"/>
          <w:szCs w:val="24"/>
          <w:lang w:eastAsia="ko-KR"/>
        </w:rPr>
        <w:t xml:space="preserve"> Android Studio (</w:t>
      </w:r>
      <w:proofErr w:type="spellStart"/>
      <w:r>
        <w:rPr>
          <w:rFonts w:hint="eastAsia"/>
          <w:sz w:val="24"/>
          <w:szCs w:val="24"/>
          <w:lang w:eastAsia="ko-KR"/>
        </w:rPr>
        <w:t>플루터</w:t>
      </w:r>
      <w:proofErr w:type="spellEnd"/>
      <w:r>
        <w:rPr>
          <w:rFonts w:hint="eastAsia"/>
          <w:sz w:val="24"/>
          <w:szCs w:val="24"/>
          <w:lang w:eastAsia="ko-KR"/>
        </w:rPr>
        <w:t xml:space="preserve"> 개발용)</w:t>
      </w:r>
    </w:p>
    <w:p w:rsidR="004E727D" w:rsidRDefault="004E727D" w:rsidP="00C50482">
      <w:pPr>
        <w:spacing w:line="360" w:lineRule="auto"/>
        <w:jc w:val="both"/>
        <w:rPr>
          <w:sz w:val="24"/>
          <w:szCs w:val="24"/>
          <w:lang w:eastAsia="ko-KR"/>
        </w:rPr>
      </w:pPr>
      <w:r>
        <w:rPr>
          <w:rFonts w:hint="eastAsia"/>
          <w:sz w:val="24"/>
          <w:szCs w:val="24"/>
          <w:lang w:eastAsia="ko-KR"/>
        </w:rPr>
        <w:t>개발 언어: Dart (</w:t>
      </w:r>
      <w:proofErr w:type="gramStart"/>
      <w:r>
        <w:rPr>
          <w:rFonts w:hint="eastAsia"/>
          <w:sz w:val="24"/>
          <w:szCs w:val="24"/>
          <w:lang w:eastAsia="ko-KR"/>
        </w:rPr>
        <w:t>Flutter  프레임</w:t>
      </w:r>
      <w:proofErr w:type="gramEnd"/>
      <w:r>
        <w:rPr>
          <w:rFonts w:hint="eastAsia"/>
          <w:sz w:val="24"/>
          <w:szCs w:val="24"/>
          <w:lang w:eastAsia="ko-KR"/>
        </w:rPr>
        <w:t xml:space="preserve"> 워크 기반)</w:t>
      </w:r>
    </w:p>
    <w:p w:rsidR="004E727D" w:rsidRDefault="004E727D" w:rsidP="00C50482">
      <w:pPr>
        <w:spacing w:line="360" w:lineRule="auto"/>
        <w:jc w:val="both"/>
        <w:rPr>
          <w:sz w:val="24"/>
          <w:szCs w:val="24"/>
          <w:lang w:eastAsia="ko-KR"/>
        </w:rPr>
      </w:pPr>
      <w:r>
        <w:rPr>
          <w:rFonts w:hint="eastAsia"/>
          <w:sz w:val="24"/>
          <w:szCs w:val="24"/>
          <w:lang w:eastAsia="ko-KR"/>
        </w:rPr>
        <w:t>사용 프레임 워크: Flutter</w:t>
      </w:r>
    </w:p>
    <w:p w:rsidR="00044CE9" w:rsidRDefault="00044CE9" w:rsidP="00980957">
      <w:pPr>
        <w:spacing w:line="360" w:lineRule="auto"/>
        <w:jc w:val="both"/>
        <w:rPr>
          <w:color w:val="FF0000"/>
          <w:lang w:eastAsia="ko-KR"/>
        </w:rPr>
      </w:pPr>
      <w:r>
        <w:rPr>
          <w:rFonts w:hint="eastAsia"/>
          <w:color w:val="FF0000"/>
          <w:lang w:eastAsia="ko-KR"/>
        </w:rPr>
        <w:t>#</w:t>
      </w:r>
      <w:r w:rsidRPr="00980957">
        <w:rPr>
          <w:rFonts w:hint="eastAsia"/>
          <w:color w:val="FF0000"/>
          <w:lang w:eastAsia="ko-KR"/>
        </w:rPr>
        <w:t xml:space="preserve"> </w:t>
      </w:r>
      <w:r>
        <w:rPr>
          <w:rFonts w:hint="eastAsia"/>
          <w:color w:val="FF0000"/>
          <w:lang w:eastAsia="ko-KR"/>
        </w:rPr>
        <w:t xml:space="preserve">Hive 데이터 베이스 -&gt; 수정 </w:t>
      </w:r>
    </w:p>
    <w:p w:rsidR="004E727D" w:rsidRDefault="004E727D" w:rsidP="00980957">
      <w:pPr>
        <w:spacing w:line="360" w:lineRule="auto"/>
        <w:jc w:val="both"/>
        <w:rPr>
          <w:sz w:val="24"/>
          <w:szCs w:val="24"/>
          <w:lang w:eastAsia="ko-KR"/>
        </w:rPr>
      </w:pPr>
      <w:r>
        <w:rPr>
          <w:lang w:eastAsia="ko-KR"/>
        </w:rPr>
        <w:t xml:space="preserve">데이터 </w:t>
      </w:r>
      <w:proofErr w:type="gramStart"/>
      <w:r>
        <w:rPr>
          <w:lang w:eastAsia="ko-KR"/>
        </w:rPr>
        <w:t>저장소 :</w:t>
      </w:r>
      <w:proofErr w:type="gramEnd"/>
      <w:r>
        <w:rPr>
          <w:lang w:eastAsia="ko-KR"/>
        </w:rPr>
        <w:t xml:space="preserve"> </w:t>
      </w:r>
      <w:proofErr w:type="spellStart"/>
      <w:r>
        <w:rPr>
          <w:lang w:eastAsia="ko-KR"/>
        </w:rPr>
        <w:t>SharedPreferences</w:t>
      </w:r>
      <w:proofErr w:type="spellEnd"/>
      <w:r>
        <w:rPr>
          <w:lang w:eastAsia="ko-KR"/>
        </w:rPr>
        <w:t xml:space="preserve"> (`</w:t>
      </w:r>
      <w:proofErr w:type="spellStart"/>
      <w:r>
        <w:rPr>
          <w:lang w:eastAsia="ko-KR"/>
        </w:rPr>
        <w:t>shared_preferences</w:t>
      </w:r>
      <w:proofErr w:type="spellEnd"/>
      <w:r>
        <w:rPr>
          <w:lang w:eastAsia="ko-KR"/>
        </w:rPr>
        <w:t>` 패키지 사용)</w:t>
      </w:r>
      <w:r w:rsidR="00980957">
        <w:rPr>
          <w:rFonts w:hint="eastAsia"/>
          <w:lang w:eastAsia="ko-KR"/>
        </w:rPr>
        <w:t xml:space="preserve"> </w:t>
      </w:r>
    </w:p>
    <w:p w:rsidR="004E727D" w:rsidRDefault="004E727D" w:rsidP="00C50482">
      <w:pPr>
        <w:spacing w:line="360" w:lineRule="auto"/>
        <w:jc w:val="both"/>
        <w:rPr>
          <w:sz w:val="24"/>
          <w:szCs w:val="24"/>
          <w:lang w:eastAsia="ko-KR"/>
        </w:rPr>
      </w:pPr>
      <w:proofErr w:type="spellStart"/>
      <w:r>
        <w:rPr>
          <w:rFonts w:hint="eastAsia"/>
          <w:sz w:val="24"/>
          <w:szCs w:val="24"/>
          <w:lang w:eastAsia="ko-KR"/>
        </w:rPr>
        <w:t>타겟</w:t>
      </w:r>
      <w:proofErr w:type="spellEnd"/>
      <w:r>
        <w:rPr>
          <w:rFonts w:hint="eastAsia"/>
          <w:sz w:val="24"/>
          <w:szCs w:val="24"/>
          <w:lang w:eastAsia="ko-KR"/>
        </w:rPr>
        <w:t xml:space="preserve"> 플랫폼: Android (</w:t>
      </w:r>
      <w:proofErr w:type="spellStart"/>
      <w:r>
        <w:rPr>
          <w:rFonts w:hint="eastAsia"/>
          <w:sz w:val="24"/>
          <w:szCs w:val="24"/>
          <w:lang w:eastAsia="ko-KR"/>
        </w:rPr>
        <w:t>모바일</w:t>
      </w:r>
      <w:proofErr w:type="spellEnd"/>
      <w:r>
        <w:rPr>
          <w:rFonts w:hint="eastAsia"/>
          <w:sz w:val="24"/>
          <w:szCs w:val="24"/>
          <w:lang w:eastAsia="ko-KR"/>
        </w:rPr>
        <w:t xml:space="preserve"> 중심 </w:t>
      </w:r>
      <w:proofErr w:type="spellStart"/>
      <w:r>
        <w:rPr>
          <w:rFonts w:hint="eastAsia"/>
          <w:sz w:val="24"/>
          <w:szCs w:val="24"/>
          <w:lang w:eastAsia="ko-KR"/>
        </w:rPr>
        <w:t>앱</w:t>
      </w:r>
      <w:proofErr w:type="spellEnd"/>
      <w:r>
        <w:rPr>
          <w:rFonts w:hint="eastAsia"/>
          <w:sz w:val="24"/>
          <w:szCs w:val="24"/>
          <w:lang w:eastAsia="ko-KR"/>
        </w:rPr>
        <w:t>)</w:t>
      </w:r>
    </w:p>
    <w:p w:rsidR="00CE692A" w:rsidRPr="004E727D" w:rsidRDefault="00B43B34">
      <w:pPr>
        <w:pStyle w:val="1"/>
        <w:rPr>
          <w:rFonts w:ascii="맑은 고딕" w:eastAsia="맑은 고딕" w:hAnsi="맑은 고딕"/>
          <w:sz w:val="36"/>
          <w:szCs w:val="36"/>
        </w:rPr>
      </w:pPr>
      <w:r w:rsidRPr="004E727D">
        <w:rPr>
          <w:rFonts w:ascii="맑은 고딕" w:eastAsia="맑은 고딕" w:hAnsi="맑은 고딕"/>
          <w:sz w:val="36"/>
          <w:szCs w:val="36"/>
        </w:rPr>
        <w:t xml:space="preserve">6. </w:t>
      </w:r>
      <w:proofErr w:type="spellStart"/>
      <w:r w:rsidRPr="004E727D">
        <w:rPr>
          <w:rFonts w:ascii="맑은 고딕" w:eastAsia="맑은 고딕" w:hAnsi="맑은 고딕"/>
          <w:sz w:val="36"/>
          <w:szCs w:val="36"/>
        </w:rPr>
        <w:t>리스크</w:t>
      </w:r>
      <w:proofErr w:type="spellEnd"/>
      <w:r w:rsidRPr="004E727D">
        <w:rPr>
          <w:rFonts w:ascii="맑은 고딕" w:eastAsia="맑은 고딕" w:hAnsi="맑은 고딕"/>
          <w:sz w:val="36"/>
          <w:szCs w:val="36"/>
        </w:rPr>
        <w:t xml:space="preserve"> </w:t>
      </w:r>
      <w:proofErr w:type="spellStart"/>
      <w:r w:rsidRPr="004E727D">
        <w:rPr>
          <w:rFonts w:ascii="맑은 고딕" w:eastAsia="맑은 고딕" w:hAnsi="맑은 고딕"/>
          <w:sz w:val="36"/>
          <w:szCs w:val="36"/>
        </w:rPr>
        <w:t>관리</w:t>
      </w:r>
      <w:proofErr w:type="spellEnd"/>
    </w:p>
    <w:tbl>
      <w:tblPr>
        <w:tblStyle w:val="af9"/>
        <w:tblW w:w="0" w:type="auto"/>
        <w:tblLook w:val="04A0"/>
      </w:tblPr>
      <w:tblGrid>
        <w:gridCol w:w="2880"/>
        <w:gridCol w:w="2880"/>
        <w:gridCol w:w="2880"/>
      </w:tblGrid>
      <w:tr w:rsidR="00CE692A" w:rsidRPr="002D3986">
        <w:tc>
          <w:tcPr>
            <w:tcW w:w="2880" w:type="dxa"/>
          </w:tcPr>
          <w:p w:rsidR="00CE692A" w:rsidRPr="002D3986" w:rsidRDefault="00B43B34">
            <w:pPr>
              <w:rPr>
                <w:sz w:val="24"/>
                <w:szCs w:val="24"/>
              </w:rPr>
            </w:pPr>
            <w:proofErr w:type="spellStart"/>
            <w:r w:rsidRPr="002D3986">
              <w:rPr>
                <w:sz w:val="24"/>
                <w:szCs w:val="24"/>
              </w:rPr>
              <w:t>구분</w:t>
            </w:r>
            <w:proofErr w:type="spellEnd"/>
          </w:p>
        </w:tc>
        <w:tc>
          <w:tcPr>
            <w:tcW w:w="2880" w:type="dxa"/>
          </w:tcPr>
          <w:p w:rsidR="00CE692A" w:rsidRPr="002D3986" w:rsidRDefault="00B43B34">
            <w:pPr>
              <w:rPr>
                <w:sz w:val="24"/>
                <w:szCs w:val="24"/>
              </w:rPr>
            </w:pPr>
            <w:r w:rsidRPr="002D3986">
              <w:rPr>
                <w:sz w:val="24"/>
                <w:szCs w:val="24"/>
              </w:rPr>
              <w:t>리스크</w:t>
            </w:r>
          </w:p>
        </w:tc>
        <w:tc>
          <w:tcPr>
            <w:tcW w:w="2880" w:type="dxa"/>
          </w:tcPr>
          <w:p w:rsidR="00CE692A" w:rsidRPr="002D3986" w:rsidRDefault="00B43B34">
            <w:pPr>
              <w:rPr>
                <w:sz w:val="24"/>
                <w:szCs w:val="24"/>
              </w:rPr>
            </w:pPr>
            <w:r w:rsidRPr="002D3986">
              <w:rPr>
                <w:sz w:val="24"/>
                <w:szCs w:val="24"/>
              </w:rPr>
              <w:t>대응 방안</w:t>
            </w:r>
          </w:p>
        </w:tc>
      </w:tr>
      <w:tr w:rsidR="00CE692A" w:rsidRPr="002D3986">
        <w:tc>
          <w:tcPr>
            <w:tcW w:w="2880" w:type="dxa"/>
          </w:tcPr>
          <w:p w:rsidR="00CE692A" w:rsidRPr="002D3986" w:rsidRDefault="00B43B34">
            <w:pPr>
              <w:rPr>
                <w:sz w:val="24"/>
                <w:szCs w:val="24"/>
              </w:rPr>
            </w:pPr>
            <w:r w:rsidRPr="002D3986">
              <w:rPr>
                <w:sz w:val="24"/>
                <w:szCs w:val="24"/>
              </w:rPr>
              <w:t>기술적 리스크</w:t>
            </w:r>
          </w:p>
        </w:tc>
        <w:tc>
          <w:tcPr>
            <w:tcW w:w="2880" w:type="dxa"/>
          </w:tcPr>
          <w:p w:rsidR="00CE692A" w:rsidRPr="002D3986" w:rsidRDefault="00B43B34">
            <w:pPr>
              <w:rPr>
                <w:sz w:val="24"/>
                <w:szCs w:val="24"/>
                <w:lang w:eastAsia="ko-KR"/>
              </w:rPr>
            </w:pPr>
            <w:r w:rsidRPr="002D3986">
              <w:rPr>
                <w:sz w:val="24"/>
                <w:szCs w:val="24"/>
                <w:lang w:eastAsia="ko-KR"/>
              </w:rPr>
              <w:t>Hive DB 오류 및 상태 동기화 실패 가능성</w:t>
            </w:r>
          </w:p>
        </w:tc>
        <w:tc>
          <w:tcPr>
            <w:tcW w:w="2880" w:type="dxa"/>
          </w:tcPr>
          <w:p w:rsidR="00CE692A" w:rsidRPr="002D3986" w:rsidRDefault="00B43B34">
            <w:pPr>
              <w:rPr>
                <w:sz w:val="24"/>
                <w:szCs w:val="24"/>
                <w:lang w:eastAsia="ko-KR"/>
              </w:rPr>
            </w:pPr>
            <w:r w:rsidRPr="002D3986">
              <w:rPr>
                <w:sz w:val="24"/>
                <w:szCs w:val="24"/>
                <w:lang w:eastAsia="ko-KR"/>
              </w:rPr>
              <w:t>로컬 테스트 및 예외처리 강화</w:t>
            </w:r>
          </w:p>
        </w:tc>
      </w:tr>
      <w:tr w:rsidR="00CE692A" w:rsidRPr="002D3986">
        <w:tc>
          <w:tcPr>
            <w:tcW w:w="2880" w:type="dxa"/>
          </w:tcPr>
          <w:p w:rsidR="00CE692A" w:rsidRPr="002D3986" w:rsidRDefault="00B43B34">
            <w:pPr>
              <w:rPr>
                <w:sz w:val="24"/>
                <w:szCs w:val="24"/>
              </w:rPr>
            </w:pPr>
            <w:proofErr w:type="spellStart"/>
            <w:r w:rsidRPr="002D3986">
              <w:rPr>
                <w:sz w:val="24"/>
                <w:szCs w:val="24"/>
              </w:rPr>
              <w:t>시간</w:t>
            </w:r>
            <w:proofErr w:type="spellEnd"/>
            <w:r w:rsidRPr="002D3986">
              <w:rPr>
                <w:sz w:val="24"/>
                <w:szCs w:val="24"/>
              </w:rPr>
              <w:t xml:space="preserve"> </w:t>
            </w:r>
            <w:proofErr w:type="spellStart"/>
            <w:r w:rsidRPr="002D3986">
              <w:rPr>
                <w:sz w:val="24"/>
                <w:szCs w:val="24"/>
              </w:rPr>
              <w:t>관리</w:t>
            </w:r>
            <w:proofErr w:type="spellEnd"/>
          </w:p>
        </w:tc>
        <w:tc>
          <w:tcPr>
            <w:tcW w:w="2880" w:type="dxa"/>
          </w:tcPr>
          <w:p w:rsidR="00CE692A" w:rsidRPr="002D3986" w:rsidRDefault="00B43B34">
            <w:pPr>
              <w:rPr>
                <w:sz w:val="24"/>
                <w:szCs w:val="24"/>
              </w:rPr>
            </w:pPr>
            <w:r w:rsidRPr="002D3986">
              <w:rPr>
                <w:sz w:val="24"/>
                <w:szCs w:val="24"/>
              </w:rPr>
              <w:t>일정 지연 가능성</w:t>
            </w:r>
          </w:p>
        </w:tc>
        <w:tc>
          <w:tcPr>
            <w:tcW w:w="2880" w:type="dxa"/>
          </w:tcPr>
          <w:p w:rsidR="00CE692A" w:rsidRPr="002D3986" w:rsidRDefault="00B43B34">
            <w:pPr>
              <w:rPr>
                <w:sz w:val="24"/>
                <w:szCs w:val="24"/>
                <w:lang w:eastAsia="ko-KR"/>
              </w:rPr>
            </w:pPr>
            <w:r w:rsidRPr="002D3986">
              <w:rPr>
                <w:sz w:val="24"/>
                <w:szCs w:val="24"/>
                <w:lang w:eastAsia="ko-KR"/>
              </w:rPr>
              <w:t>주요 기능 우선 개발 후 확장</w:t>
            </w:r>
          </w:p>
        </w:tc>
      </w:tr>
      <w:tr w:rsidR="00CE692A" w:rsidRPr="002D3986">
        <w:tc>
          <w:tcPr>
            <w:tcW w:w="2880" w:type="dxa"/>
          </w:tcPr>
          <w:p w:rsidR="00CE692A" w:rsidRPr="002D3986" w:rsidRDefault="00B43B34">
            <w:pPr>
              <w:rPr>
                <w:sz w:val="24"/>
                <w:szCs w:val="24"/>
              </w:rPr>
            </w:pPr>
            <w:proofErr w:type="spellStart"/>
            <w:r w:rsidRPr="002D3986">
              <w:rPr>
                <w:sz w:val="24"/>
                <w:szCs w:val="24"/>
              </w:rPr>
              <w:t>발표</w:t>
            </w:r>
            <w:proofErr w:type="spellEnd"/>
            <w:r w:rsidRPr="002D3986">
              <w:rPr>
                <w:sz w:val="24"/>
                <w:szCs w:val="24"/>
              </w:rPr>
              <w:t xml:space="preserve"> </w:t>
            </w:r>
            <w:proofErr w:type="spellStart"/>
            <w:r w:rsidRPr="002D3986">
              <w:rPr>
                <w:sz w:val="24"/>
                <w:szCs w:val="24"/>
              </w:rPr>
              <w:t>준비</w:t>
            </w:r>
            <w:proofErr w:type="spellEnd"/>
          </w:p>
        </w:tc>
        <w:tc>
          <w:tcPr>
            <w:tcW w:w="2880" w:type="dxa"/>
          </w:tcPr>
          <w:p w:rsidR="00CE692A" w:rsidRPr="002D3986" w:rsidRDefault="00B43B34">
            <w:pPr>
              <w:rPr>
                <w:sz w:val="24"/>
                <w:szCs w:val="24"/>
              </w:rPr>
            </w:pPr>
            <w:r w:rsidRPr="002D3986">
              <w:rPr>
                <w:sz w:val="24"/>
                <w:szCs w:val="24"/>
              </w:rPr>
              <w:t>시연 중 오류 발생 우려</w:t>
            </w:r>
          </w:p>
        </w:tc>
        <w:tc>
          <w:tcPr>
            <w:tcW w:w="2880" w:type="dxa"/>
          </w:tcPr>
          <w:p w:rsidR="00CE692A" w:rsidRPr="002D3986" w:rsidRDefault="00B43B34">
            <w:pPr>
              <w:rPr>
                <w:sz w:val="24"/>
                <w:szCs w:val="24"/>
                <w:lang w:eastAsia="ko-KR"/>
              </w:rPr>
            </w:pPr>
            <w:r w:rsidRPr="002D3986">
              <w:rPr>
                <w:sz w:val="24"/>
                <w:szCs w:val="24"/>
                <w:lang w:eastAsia="ko-KR"/>
              </w:rPr>
              <w:t>발표 전 영상 백업 준비 및 리허설 반복</w:t>
            </w:r>
          </w:p>
        </w:tc>
      </w:tr>
    </w:tbl>
    <w:p w:rsidR="00205A1A" w:rsidRDefault="00205A1A">
      <w:pPr>
        <w:pStyle w:val="1"/>
        <w:rPr>
          <w:rFonts w:ascii="맑은 고딕" w:eastAsia="맑은 고딕" w:hAnsi="맑은 고딕" w:hint="eastAsia"/>
          <w:sz w:val="24"/>
          <w:szCs w:val="24"/>
          <w:lang w:eastAsia="ko-KR"/>
        </w:rPr>
      </w:pPr>
    </w:p>
    <w:p w:rsidR="00CE692A" w:rsidRPr="002D3986" w:rsidRDefault="00B43B34">
      <w:pPr>
        <w:pStyle w:val="1"/>
        <w:rPr>
          <w:rFonts w:ascii="맑은 고딕" w:eastAsia="맑은 고딕" w:hAnsi="맑은 고딕"/>
          <w:sz w:val="24"/>
          <w:szCs w:val="24"/>
          <w:lang w:eastAsia="ko-KR"/>
        </w:rPr>
      </w:pPr>
      <w:r w:rsidRPr="002D3986">
        <w:rPr>
          <w:rFonts w:ascii="맑은 고딕" w:eastAsia="맑은 고딕" w:hAnsi="맑은 고딕"/>
          <w:sz w:val="24"/>
          <w:szCs w:val="24"/>
          <w:lang w:eastAsia="ko-KR"/>
        </w:rPr>
        <w:t>7. 커뮤니케이션 관리</w:t>
      </w:r>
    </w:p>
    <w:p w:rsidR="004E727D" w:rsidRDefault="00205A1A">
      <w:pPr>
        <w:spacing w:line="360" w:lineRule="auto"/>
        <w:jc w:val="both"/>
        <w:rPr>
          <w:sz w:val="24"/>
          <w:szCs w:val="24"/>
          <w:lang w:eastAsia="ko-KR"/>
        </w:rPr>
      </w:pPr>
      <w:r w:rsidRPr="00205A1A">
        <w:rPr>
          <w:rFonts w:hint="eastAsia"/>
          <w:sz w:val="24"/>
          <w:szCs w:val="24"/>
          <w:lang w:eastAsia="ko-KR"/>
        </w:rPr>
        <w:t>•</w:t>
      </w:r>
      <w:r>
        <w:rPr>
          <w:rFonts w:hint="eastAsia"/>
          <w:sz w:val="24"/>
          <w:szCs w:val="24"/>
          <w:lang w:eastAsia="ko-KR"/>
        </w:rPr>
        <w:t xml:space="preserve"> </w:t>
      </w:r>
      <w:r w:rsidR="004E727D">
        <w:rPr>
          <w:rFonts w:hint="eastAsia"/>
          <w:sz w:val="24"/>
          <w:szCs w:val="24"/>
          <w:lang w:eastAsia="ko-KR"/>
        </w:rPr>
        <w:t xml:space="preserve"> </w:t>
      </w:r>
      <w:proofErr w:type="spellStart"/>
      <w:r w:rsidR="004E727D">
        <w:rPr>
          <w:rFonts w:hint="eastAsia"/>
          <w:sz w:val="24"/>
          <w:szCs w:val="24"/>
          <w:lang w:eastAsia="ko-KR"/>
        </w:rPr>
        <w:t>간트</w:t>
      </w:r>
      <w:proofErr w:type="spellEnd"/>
      <w:r w:rsidR="004E727D">
        <w:rPr>
          <w:rFonts w:hint="eastAsia"/>
          <w:sz w:val="24"/>
          <w:szCs w:val="24"/>
          <w:lang w:eastAsia="ko-KR"/>
        </w:rPr>
        <w:t xml:space="preserve"> 차트 일정 진행 상황 점검</w:t>
      </w:r>
    </w:p>
    <w:p w:rsidR="004E727D" w:rsidRPr="004E727D" w:rsidRDefault="00205A1A">
      <w:pPr>
        <w:spacing w:line="360" w:lineRule="auto"/>
        <w:jc w:val="both"/>
        <w:rPr>
          <w:sz w:val="24"/>
          <w:szCs w:val="24"/>
          <w:lang w:eastAsia="ko-KR"/>
        </w:rPr>
      </w:pPr>
      <w:r w:rsidRPr="00205A1A">
        <w:rPr>
          <w:rFonts w:hint="eastAsia"/>
          <w:sz w:val="24"/>
          <w:szCs w:val="24"/>
          <w:lang w:eastAsia="ko-KR"/>
        </w:rPr>
        <w:t>•</w:t>
      </w:r>
      <w:r>
        <w:rPr>
          <w:rFonts w:hint="eastAsia"/>
          <w:sz w:val="24"/>
          <w:szCs w:val="24"/>
          <w:lang w:eastAsia="ko-KR"/>
        </w:rPr>
        <w:t xml:space="preserve"> </w:t>
      </w:r>
      <w:r w:rsidR="004E727D">
        <w:rPr>
          <w:rFonts w:hint="eastAsia"/>
          <w:sz w:val="24"/>
          <w:szCs w:val="24"/>
          <w:lang w:eastAsia="ko-KR"/>
        </w:rPr>
        <w:t xml:space="preserve"> </w:t>
      </w:r>
      <w:proofErr w:type="spellStart"/>
      <w:r w:rsidR="004E727D">
        <w:rPr>
          <w:rFonts w:hint="eastAsia"/>
          <w:sz w:val="24"/>
          <w:szCs w:val="24"/>
          <w:lang w:eastAsia="ko-KR"/>
        </w:rPr>
        <w:t>GitHub로</w:t>
      </w:r>
      <w:proofErr w:type="spellEnd"/>
      <w:r w:rsidR="004E727D">
        <w:rPr>
          <w:rFonts w:hint="eastAsia"/>
          <w:sz w:val="24"/>
          <w:szCs w:val="24"/>
          <w:lang w:eastAsia="ko-KR"/>
        </w:rPr>
        <w:t xml:space="preserve"> 개발 로그 관리 </w:t>
      </w:r>
    </w:p>
    <w:sectPr w:rsidR="004E727D" w:rsidRPr="004E727D" w:rsidSect="000346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E1E" w:rsidRDefault="00AC1E1E" w:rsidP="002D3986">
      <w:pPr>
        <w:spacing w:after="0" w:line="240" w:lineRule="auto"/>
      </w:pPr>
      <w:r>
        <w:separator/>
      </w:r>
    </w:p>
  </w:endnote>
  <w:endnote w:type="continuationSeparator" w:id="0">
    <w:p w:rsidR="00AC1E1E" w:rsidRDefault="00AC1E1E" w:rsidP="002D39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E1E" w:rsidRDefault="00AC1E1E" w:rsidP="002D3986">
      <w:pPr>
        <w:spacing w:after="0" w:line="240" w:lineRule="auto"/>
      </w:pPr>
      <w:r>
        <w:separator/>
      </w:r>
    </w:p>
  </w:footnote>
  <w:footnote w:type="continuationSeparator" w:id="0">
    <w:p w:rsidR="00AC1E1E" w:rsidRDefault="00AC1E1E" w:rsidP="002D39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nsid w:val="25C8358F"/>
    <w:multiLevelType w:val="hybridMultilevel"/>
    <w:tmpl w:val="6B6A1B44"/>
    <w:lvl w:ilvl="0" w:tplc="D69EF7A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A8F63E3"/>
    <w:multiLevelType w:val="hybridMultilevel"/>
    <w:tmpl w:val="804C8746"/>
    <w:lvl w:ilvl="0" w:tplc="9B6CF020">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34D75484"/>
    <w:multiLevelType w:val="hybridMultilevel"/>
    <w:tmpl w:val="CDAA8888"/>
    <w:lvl w:ilvl="0" w:tplc="19948CEC">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7695AB3"/>
    <w:multiLevelType w:val="hybridMultilevel"/>
    <w:tmpl w:val="98440B26"/>
    <w:lvl w:ilvl="0" w:tplc="0862E7BC">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78E3772C"/>
    <w:multiLevelType w:val="hybridMultilevel"/>
    <w:tmpl w:val="A4EC98B0"/>
    <w:lvl w:ilvl="0" w:tplc="A3FECD12">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10"/>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9"/>
  <w:bordersDoNotSurroundHeader/>
  <w:bordersDoNotSurroundFooter/>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B47730"/>
    <w:rsid w:val="00022A9D"/>
    <w:rsid w:val="00034616"/>
    <w:rsid w:val="00044CE9"/>
    <w:rsid w:val="0006063C"/>
    <w:rsid w:val="0009415B"/>
    <w:rsid w:val="00146645"/>
    <w:rsid w:val="0015074B"/>
    <w:rsid w:val="00205A1A"/>
    <w:rsid w:val="0029639D"/>
    <w:rsid w:val="002A4441"/>
    <w:rsid w:val="002D3986"/>
    <w:rsid w:val="00326F90"/>
    <w:rsid w:val="004E727D"/>
    <w:rsid w:val="00615A66"/>
    <w:rsid w:val="00980957"/>
    <w:rsid w:val="00AA1D8D"/>
    <w:rsid w:val="00AC1E1E"/>
    <w:rsid w:val="00B43B34"/>
    <w:rsid w:val="00B47730"/>
    <w:rsid w:val="00C07695"/>
    <w:rsid w:val="00C34602"/>
    <w:rsid w:val="00C44E24"/>
    <w:rsid w:val="00C50482"/>
    <w:rsid w:val="00C9664F"/>
    <w:rsid w:val="00CB0664"/>
    <w:rsid w:val="00CE692A"/>
    <w:rsid w:val="00D45879"/>
    <w:rsid w:val="00E66FA9"/>
    <w:rsid w:val="00FC693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50482"/>
    <w:rPr>
      <w:rFonts w:ascii="맑은 고딕" w:eastAsia="맑은 고딕" w:hAnsi="맑은 고딕"/>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옅은 음영1"/>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옅은 음영 - 강조색 1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11">
    <w:name w:val="밝은 목록1"/>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밝은 목록 - 강조색 1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12">
    <w:name w:val="연한 눈금1"/>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1">
    <w:name w:val="연한 눈금 - 강조색 1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110">
    <w:name w:val="중간 음영 1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
    <w:name w:val="중간 음영 1 - 강조색 1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210">
    <w:name w:val="중간 음영 2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중간 음영 2 - 강조색 1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목록 1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0">
    <w:name w:val="중간 목록 1 - 강조색 1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211">
    <w:name w:val="중간 목록 2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2">
    <w:name w:val="중간 눈금 1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212">
    <w:name w:val="중간 눈금 2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0">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310">
    <w:name w:val="중간 눈금 3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13">
    <w:name w:val="어두운 목록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14">
    <w:name w:val="색상형 음영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15">
    <w:name w:val="색상형 목록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2">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16">
    <w:name w:val="색상형 눈금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5E509-6736-4812-B22F-5C4D0A7A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230</Words>
  <Characters>1315</Characters>
  <Application>Microsoft Office Word</Application>
  <DocSecurity>0</DocSecurity>
  <Lines>10</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장철화</cp:lastModifiedBy>
  <cp:revision>2</cp:revision>
  <dcterms:created xsi:type="dcterms:W3CDTF">2025-06-14T08:21:00Z</dcterms:created>
  <dcterms:modified xsi:type="dcterms:W3CDTF">2025-06-14T08:21:00Z</dcterms:modified>
</cp:coreProperties>
</file>